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Test#: 1</w:t>
      </w:r>
    </w:p>
    <w:p>
      <w:r>
        <w:t>1. s=1200</w:t>
      </w:r>
    </w:p>
    <w:p>
      <w:r>
        <w:t>2. v=3.08600000000000</w:t>
      </w:r>
    </w:p>
    <w:p>
      <w:r>
        <w:t>3. r=2185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